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Model-Based Reflex Agent - Smart Home Temperature Control</w:t>
      </w:r>
    </w:p>
    <w:p>
      <w:r>
        <w:t>This Python program implements a simple Model-Based Reflex Agent for a smart home temperature control system. The agent turns the heater ON or OFF based on the current room temperature and remembers the previous action to avoid redundant operations.</w:t>
      </w:r>
    </w:p>
    <w:p>
      <w:pPr>
        <w:pStyle w:val="IntenseQuote"/>
      </w:pPr>
      <w:r>
        <w:t>Python Code:</w:t>
      </w:r>
    </w:p>
    <w:p>
      <w:pPr/>
      <w:r>
        <w:t>class ModelBasedReflexAgent:</w:t>
        <w:br/>
        <w:t xml:space="preserve">    def __init__(self, desired_temperature):</w:t>
        <w:br/>
        <w:t xml:space="preserve">        self.desired_temperature = desired_temperature</w:t>
        <w:br/>
        <w:t xml:space="preserve">        self.previous_action = None  </w:t>
        <w:br/>
        <w:br/>
        <w:t xml:space="preserve">    def perceive(self, current_temperature):</w:t>
        <w:br/>
        <w:t xml:space="preserve">        return current_temperature</w:t>
        <w:br/>
        <w:br/>
        <w:t xml:space="preserve">    def act(self, current_temperature):</w:t>
        <w:br/>
        <w:t xml:space="preserve">        if current_temperature &lt; self.desired_temperature:</w:t>
        <w:br/>
        <w:t xml:space="preserve">            if self.previous_action != "Turn on heater":   </w:t>
        <w:br/>
        <w:t xml:space="preserve">                action = "Turn on heater"</w:t>
        <w:br/>
        <w:t xml:space="preserve">                self.previous_action = action</w:t>
        <w:br/>
        <w:t xml:space="preserve">            else:</w:t>
        <w:br/>
        <w:t xml:space="preserve">                action = "No action (heater already on)"</w:t>
        <w:br/>
        <w:t xml:space="preserve">        else:</w:t>
        <w:br/>
        <w:t xml:space="preserve">            if self.previous_action != "Turn off heater": </w:t>
        <w:br/>
        <w:t xml:space="preserve">                action = "Turn off heater"</w:t>
        <w:br/>
        <w:t xml:space="preserve">                self.previous_action = action</w:t>
        <w:br/>
        <w:t xml:space="preserve">            else:</w:t>
        <w:br/>
        <w:t xml:space="preserve">                action = "No action (heater already off)"</w:t>
        <w:br/>
        <w:t xml:space="preserve">        return action</w:t>
        <w:br/>
        <w:br/>
        <w:t>rooms = {</w:t>
        <w:br/>
        <w:t xml:space="preserve">    "Living Room": 18,</w:t>
        <w:br/>
        <w:t xml:space="preserve">    "Bedroom": 22,</w:t>
        <w:br/>
        <w:t xml:space="preserve">    "Kitchen": 20,</w:t>
        <w:br/>
        <w:t xml:space="preserve">    "Bathroom": 24</w:t>
        <w:br/>
        <w:t>}</w:t>
        <w:br/>
        <w:br/>
        <w:t>desired_temperature = 22</w:t>
        <w:br/>
        <w:t>agent = ModelBasedReflexAgent(desired_temperature)</w:t>
        <w:br/>
        <w:br/>
        <w:t># Run the agent for each room</w:t>
        <w:br/>
        <w:t>for room, temperature in rooms.items():</w:t>
        <w:br/>
        <w:t xml:space="preserve">    action = agent.act(temperature)</w:t>
        <w:br/>
        <w:t xml:space="preserve">    print(f"{room}: Current temperature = {temperature}°C. {action}.")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