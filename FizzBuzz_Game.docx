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FizzBuzz Game (Interactive Version)</w:t>
      </w:r>
    </w:p>
    <w:p>
      <w:r>
        <w:t>This is an interactive version of the FizzBuzz game in Python. The user plays by entering the correct output for each number from 1 to 100 according to the FizzBuzz rules. Score is tracked, and the game ends when the user gives a wrong answer.</w:t>
      </w:r>
    </w:p>
    <w:p>
      <w:r>
        <w:t>score = 0</w:t>
        <w:br/>
        <w:t>for num in range(1,101):</w:t>
        <w:br/>
        <w:t xml:space="preserve">    if num % 3 == 0 and num % 5 == 0:</w:t>
        <w:br/>
        <w:t xml:space="preserve">        correct = "Fizz Buzz"</w:t>
        <w:br/>
        <w:t xml:space="preserve">    elif num % 3 == 0:</w:t>
        <w:br/>
        <w:t xml:space="preserve">       correct = "Fizz"</w:t>
        <w:br/>
        <w:t xml:space="preserve">    elif num % 5 == 0:</w:t>
        <w:br/>
        <w:t xml:space="preserve">       correct = "Buzz"   </w:t>
        <w:br/>
        <w:t xml:space="preserve">    else:</w:t>
        <w:br/>
        <w:t xml:space="preserve">        correct = str(num)</w:t>
        <w:br/>
        <w:t xml:space="preserve">    </w:t>
        <w:br/>
        <w:t xml:space="preserve">    ans = input(f"Your turn for {num}: ")</w:t>
        <w:br/>
        <w:t xml:space="preserve">    </w:t>
        <w:br/>
        <w:t xml:space="preserve">    if ans.strip() == correct:</w:t>
        <w:br/>
        <w:t xml:space="preserve">        print("correct")</w:t>
        <w:br/>
        <w:t xml:space="preserve">        score += 1</w:t>
        <w:br/>
        <w:t xml:space="preserve">    else:</w:t>
        <w:br/>
        <w:t xml:space="preserve">        print(f"Answer was wrong:  {correct}")    </w:t>
        <w:br/>
        <w:t xml:space="preserve">        print("Game Over")</w:t>
        <w:br/>
        <w:t xml:space="preserve">        score += 0</w:t>
        <w:br/>
        <w:t xml:space="preserve">        print(f"Your total scores: {score}")</w:t>
        <w:br/>
        <w:t xml:space="preserve">        break</w:t>
        <w:br/>
        <w:t xml:space="preserve">        </w:t>
        <w:br/>
        <w:t>else:</w:t>
        <w:br/>
        <w:t xml:space="preserve">    print("Congratulation! you completed all 100 rounds.")    </w:t>
        <w:br/>
        <w:t xml:space="preserve">    print(f"Your total scores: {score}")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